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DADOS COVID-19 POR CIDADE - BRASIL</w:t>
      </w:r>
    </w:p>
    <w:p>
      <w:pPr>
        <w:pStyle w:val="Heading2"/>
      </w:pPr>
      <w:r>
        <w:t>📌 Descrição do Projeto</w:t>
      </w:r>
    </w:p>
    <w:p>
      <w:r>
        <w:t>Este projeto tem como objetivo realizar uma análise detalhada dos dados de COVID-19 em cidades brasileiras. Utilizamos Python, Pandas, SQL, além de bibliotecas de visualização como Matplotlib e Seaborn.</w:t>
      </w:r>
    </w:p>
    <w:p>
      <w:r>
        <w:t>O programa executa as seguintes etapas:</w:t>
      </w:r>
    </w:p>
    <w:p>
      <w:r>
        <w:t>- Importação e tratamento do arquivo CSV `caso_full.csv.gz`.</w:t>
        <w:br/>
        <w:t>- Inserção dos registros em uma tabela MySQL (`covid_city`), de forma otimizada em blocos.</w:t>
        <w:br/>
        <w:t>- Produção de relatórios com:</w:t>
        <w:br/>
        <w:t xml:space="preserve">  • Total de óbitos por cidade.</w:t>
        <w:br/>
        <w:t xml:space="preserve">  • População estimada antes e após os casos.</w:t>
        <w:br/>
        <w:t xml:space="preserve">  • Identificação da cidade com mais casos.</w:t>
        <w:br/>
        <w:t xml:space="preserve">  • Identificação da cidade com menos casos.</w:t>
        <w:br/>
        <w:t>- Criação de gráficos com:</w:t>
        <w:br/>
        <w:t xml:space="preserve">  • Top 10 cidades em número de mortes.</w:t>
        <w:br/>
        <w:t xml:space="preserve">  • Comparativo populacional antes e depois dos casos (Top 10).</w:t>
        <w:br/>
        <w:t xml:space="preserve">  • Cidade com maior e menor quantidade de infecções registradas.</w:t>
      </w:r>
    </w:p>
    <w:p>
      <w:pPr>
        <w:pStyle w:val="Heading2"/>
      </w:pPr>
      <w:r>
        <w:t>📂 Arquivos no Repositório</w:t>
      </w:r>
    </w:p>
    <w:p>
      <w:r>
        <w:t>- `covid.py`: Código principal responsável por leitura, limpeza, carga no MySQL, relatórios e gráficos.</w:t>
        <w:br/>
        <w:t>- `caso_full.csv.gz`: Base de dados compactada com informações de COVID-19 por município.</w:t>
        <w:br/>
        <w:t>- `README.md`: Documento explicativo do projeto.</w:t>
        <w:br/>
        <w:t>- `relatorio.pdf`: Relatório final contendo capturas de gráficos e tabelas.</w:t>
      </w:r>
    </w:p>
    <w:p>
      <w:pPr>
        <w:pStyle w:val="Heading2"/>
      </w:pPr>
      <w:r>
        <w:t>⚙️ Pré-requisitos</w:t>
      </w:r>
    </w:p>
    <w:p>
      <w:r>
        <w:t>Antes de executar o projeto, é necessário ter instalados:</w:t>
      </w:r>
    </w:p>
    <w:p>
      <w:r>
        <w:t>- Python 3.13</w:t>
        <w:br/>
        <w:t>- MySQL Server</w:t>
        <w:br/>
        <w:t>- Bibliotecas Python:</w:t>
        <w:br/>
        <w:t xml:space="preserve">    pip install pandas sqlalchemy mysql-connector-python matplotlib seaborn</w:t>
      </w:r>
    </w:p>
    <w:p>
      <w:pPr>
        <w:pStyle w:val="Heading2"/>
      </w:pPr>
      <w:r>
        <w:t>▶️ Como Executar</w:t>
      </w:r>
    </w:p>
    <w:p>
      <w:r>
        <w:t>1. Verifique se o MySQL está ativo.</w:t>
        <w:br/>
        <w:t>2. Crie o banco de dados:</w:t>
        <w:br/>
        <w:t xml:space="preserve">   CREATE DATABASE covid_db;</w:t>
        <w:br/>
        <w:br/>
        <w:t>3. Crie a tabela:</w:t>
        <w:br/>
        <w:t xml:space="preserve">   CREATE TABLE covid_city (</w:t>
        <w:br/>
        <w:t xml:space="preserve">       city VARCHAR(255),</w:t>
        <w:br/>
        <w:t xml:space="preserve">       city_ibge_code INT,</w:t>
        <w:br/>
        <w:t xml:space="preserve">       date DATE,</w:t>
        <w:br/>
        <w:t xml:space="preserve">       estimated_population_2019 INT,</w:t>
        <w:br/>
        <w:t xml:space="preserve">       last_available_confirmed INT,</w:t>
        <w:br/>
        <w:t xml:space="preserve">       last_available_deaths INT</w:t>
        <w:br/>
        <w:t xml:space="preserve">   );</w:t>
        <w:br/>
        <w:br/>
        <w:t>4. Configure as credenciais no script `covid.py`:</w:t>
        <w:br/>
        <w:t xml:space="preserve">   usuario = 'root'</w:t>
        <w:br/>
        <w:t xml:space="preserve">   senha = 'root'</w:t>
        <w:br/>
        <w:t xml:space="preserve">   host = 'localhost'</w:t>
        <w:br/>
        <w:t xml:space="preserve">   banco = 'covid_db'</w:t>
        <w:br/>
        <w:br/>
        <w:t>5. Execute o programa:</w:t>
        <w:br/>
        <w:t xml:space="preserve">   python covid.py</w:t>
      </w:r>
    </w:p>
    <w:p>
      <w:r>
        <w:t>O sistema irá limpar a tabela existente, inserir os dados do CSV no banco e gerar automaticamente relatórios e gráficos.</w:t>
      </w:r>
    </w:p>
    <w:p>
      <w:pPr>
        <w:pStyle w:val="Heading2"/>
      </w:pPr>
      <w:r>
        <w:t>📊 Resultados Esperados</w:t>
      </w:r>
    </w:p>
    <w:p>
      <w:r>
        <w:t>- Gráfico com o Top 10 cidades em número de mortes.</w:t>
        <w:br/>
        <w:t>- Gráfico comparativo de população antes e depois da pandemia (Top 10).</w:t>
        <w:br/>
        <w:t>- Gráfico destacando a cidade com mais e menos casos.</w:t>
        <w:br/>
        <w:t>- Relatórios exibidos no console.</w:t>
      </w:r>
    </w:p>
    <w:p>
      <w:pPr>
        <w:pStyle w:val="Heading2"/>
      </w:pPr>
      <w:r>
        <w:t>📝 Observações</w:t>
      </w:r>
    </w:p>
    <w:p>
      <w:r>
        <w:t>Para a produção do PDF final, recomenda-se salvar capturas das tabelas e gráficos gerados pelo programa.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